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77C24" w14:textId="77777777" w:rsidR="00D941CC" w:rsidRDefault="00000000">
      <w:pPr>
        <w:pStyle w:val="Title"/>
      </w:pPr>
      <w:r>
        <w:t>Full Stack Project Documentation</w:t>
      </w:r>
    </w:p>
    <w:p w14:paraId="54B306C1" w14:textId="4319B059" w:rsidR="00944E2D" w:rsidRDefault="00944E2D" w:rsidP="00944E2D">
      <w:pPr>
        <w:pStyle w:val="Heading1"/>
      </w:pPr>
      <w:r>
        <w:t>Name:</w:t>
      </w:r>
      <w:r w:rsidR="000947E3">
        <w:t xml:space="preserve"> Reyansh Goswami</w:t>
      </w:r>
      <w:r w:rsidR="00C27F8C">
        <w:tab/>
        <w:t xml:space="preserve">   </w:t>
      </w:r>
      <w:r>
        <w:t>UID:</w:t>
      </w:r>
      <w:r w:rsidR="000947E3">
        <w:t xml:space="preserve"> </w:t>
      </w:r>
      <w:r>
        <w:t>23BC</w:t>
      </w:r>
      <w:r w:rsidR="000947E3">
        <w:t>S11136</w:t>
      </w:r>
      <w:r w:rsidR="00C27F8C">
        <w:tab/>
        <w:t>SECTION: KRG-2A</w:t>
      </w:r>
    </w:p>
    <w:p w14:paraId="7C225255" w14:textId="0350FAD2" w:rsidR="00D941CC" w:rsidRDefault="00000000" w:rsidP="00944E2D">
      <w:pPr>
        <w:pStyle w:val="Heading1"/>
      </w:pPr>
      <w:r>
        <w:t>Project Name:</w:t>
      </w:r>
    </w:p>
    <w:p w14:paraId="4BBD7E3D" w14:textId="7C6D78DB" w:rsidR="00D941CC" w:rsidRDefault="000947E3">
      <w:proofErr w:type="spellStart"/>
      <w:r w:rsidRPr="000947E3">
        <w:t>HabitForge</w:t>
      </w:r>
      <w:proofErr w:type="spellEnd"/>
      <w:r w:rsidRPr="000947E3">
        <w:t>: Gamified Habit Tracking Platform</w:t>
      </w:r>
    </w:p>
    <w:p w14:paraId="3FA0D1A3" w14:textId="77777777" w:rsidR="00D941CC" w:rsidRDefault="00000000">
      <w:pPr>
        <w:pStyle w:val="Heading1"/>
      </w:pPr>
      <w:r>
        <w:t>Project Description:</w:t>
      </w:r>
    </w:p>
    <w:p w14:paraId="17972E23" w14:textId="521DD2B8" w:rsidR="00D941CC" w:rsidRDefault="000947E3">
      <w:proofErr w:type="spellStart"/>
      <w:r w:rsidRPr="000947E3">
        <w:t>HabitForge</w:t>
      </w:r>
      <w:proofErr w:type="spellEnd"/>
      <w:r w:rsidRPr="000947E3">
        <w:t xml:space="preserve"> is an engaging productivity application designed to help users build and sustain positive habits through gamification. The platform transforms routine habit tracking into a motivating experience by rewarding consistency with streaks, badges, and progress stats. By offering interactive visual feedback, </w:t>
      </w:r>
      <w:proofErr w:type="spellStart"/>
      <w:r w:rsidRPr="000947E3">
        <w:t>HabitForge</w:t>
      </w:r>
      <w:proofErr w:type="spellEnd"/>
      <w:r w:rsidRPr="000947E3">
        <w:t xml:space="preserve"> promotes long-term commitment, empowering users to achieve their personal growth goals in a fun and measurable way.</w:t>
      </w:r>
    </w:p>
    <w:p w14:paraId="1DD1B8FA" w14:textId="77777777" w:rsidR="00D941CC" w:rsidRDefault="00000000">
      <w:pPr>
        <w:pStyle w:val="Heading1"/>
      </w:pPr>
      <w:r>
        <w:t>Technology Stack:</w:t>
      </w:r>
    </w:p>
    <w:p w14:paraId="305F586F" w14:textId="3AC350EC" w:rsidR="000947E3" w:rsidRDefault="000947E3" w:rsidP="000947E3">
      <w:r w:rsidRPr="000947E3">
        <w:rPr>
          <w:b/>
          <w:bCs/>
        </w:rPr>
        <w:t>Frontend</w:t>
      </w:r>
      <w:r>
        <w:t>: React – for building an interactive, responsive dashboard with features like the habit calendar, progress charts, and badge collection.</w:t>
      </w:r>
    </w:p>
    <w:p w14:paraId="5CC5D843" w14:textId="720444E0" w:rsidR="000947E3" w:rsidRDefault="000947E3" w:rsidP="000947E3">
      <w:r w:rsidRPr="000947E3">
        <w:rPr>
          <w:b/>
          <w:bCs/>
        </w:rPr>
        <w:t>Backend</w:t>
      </w:r>
      <w:r>
        <w:t>: Spring Boot – for implementing REST APIs that handle user data, gamification logic, and habit tracking workflows.</w:t>
      </w:r>
    </w:p>
    <w:p w14:paraId="6C7C282F" w14:textId="7042F924" w:rsidR="000947E3" w:rsidRDefault="000947E3" w:rsidP="000947E3">
      <w:r w:rsidRPr="000947E3">
        <w:rPr>
          <w:b/>
          <w:bCs/>
        </w:rPr>
        <w:t>Database</w:t>
      </w:r>
      <w:r>
        <w:t>: MongoDB – chosen for its flexibility in handling dynamic user profiles, varying habit types, and gamification rewards.</w:t>
      </w:r>
    </w:p>
    <w:p w14:paraId="5DEEA48D" w14:textId="2AA42D02" w:rsidR="000947E3" w:rsidRDefault="000947E3" w:rsidP="000947E3">
      <w:pPr>
        <w:pStyle w:val="Heading1"/>
      </w:pPr>
      <w:r>
        <w:t>Architecture</w:t>
      </w:r>
      <w:r>
        <w:t>:</w:t>
      </w:r>
    </w:p>
    <w:p w14:paraId="73D36195" w14:textId="3AF17B96" w:rsidR="000947E3" w:rsidRDefault="000947E3" w:rsidP="000947E3">
      <w:proofErr w:type="spellStart"/>
      <w:r>
        <w:t>HabitForge</w:t>
      </w:r>
      <w:proofErr w:type="spellEnd"/>
      <w:r>
        <w:t xml:space="preserve"> follows a monolithic architecture for simplicity in academic scope.</w:t>
      </w:r>
    </w:p>
    <w:p w14:paraId="1368A226" w14:textId="5D1EF0F9" w:rsidR="000947E3" w:rsidRDefault="000947E3" w:rsidP="000947E3">
      <w:pPr>
        <w:pStyle w:val="ListParagraph"/>
        <w:numPr>
          <w:ilvl w:val="0"/>
          <w:numId w:val="10"/>
        </w:numPr>
      </w:pPr>
      <w:r>
        <w:t>The React frontend communicates with the Spring Boot backend via REST APIs.</w:t>
      </w:r>
    </w:p>
    <w:p w14:paraId="09347FEC" w14:textId="070F653D" w:rsidR="000947E3" w:rsidRDefault="000947E3" w:rsidP="000947E3">
      <w:pPr>
        <w:pStyle w:val="ListParagraph"/>
        <w:numPr>
          <w:ilvl w:val="0"/>
          <w:numId w:val="10"/>
        </w:numPr>
      </w:pPr>
      <w:r>
        <w:t>The backend processes gamification rules (streak updates, badge allocation) and manages habit-related data.</w:t>
      </w:r>
    </w:p>
    <w:p w14:paraId="5CDA9877" w14:textId="74AB9466" w:rsidR="000947E3" w:rsidRDefault="000947E3" w:rsidP="000947E3">
      <w:pPr>
        <w:pStyle w:val="ListParagraph"/>
        <w:numPr>
          <w:ilvl w:val="0"/>
          <w:numId w:val="10"/>
        </w:numPr>
      </w:pPr>
      <w:r>
        <w:t>A MongoDB database stores user accounts, habits, streak data, and earned rewards.</w:t>
      </w:r>
    </w:p>
    <w:p w14:paraId="099D3D3D" w14:textId="4ED406EF" w:rsidR="000947E3" w:rsidRDefault="000947E3" w:rsidP="000947E3">
      <w:r>
        <w:t>This architecture ensures ease of development, testing, and deployment within project constraints.</w:t>
      </w:r>
    </w:p>
    <w:p w14:paraId="15B50E34" w14:textId="77777777" w:rsidR="000947E3" w:rsidRDefault="000947E3" w:rsidP="000947E3"/>
    <w:p w14:paraId="77C96FDA" w14:textId="77777777" w:rsidR="00D941CC" w:rsidRDefault="00000000">
      <w:pPr>
        <w:pStyle w:val="Heading1"/>
      </w:pPr>
      <w:r>
        <w:lastRenderedPageBreak/>
        <w:t>System Design</w:t>
      </w:r>
    </w:p>
    <w:p w14:paraId="05D4F9FB" w14:textId="77777777" w:rsidR="00D941CC" w:rsidRDefault="00000000">
      <w:pPr>
        <w:pStyle w:val="Heading2"/>
      </w:pPr>
      <w:r>
        <w:t>High-Level Design</w:t>
      </w:r>
    </w:p>
    <w:p w14:paraId="57F35560" w14:textId="1BA0EF01" w:rsidR="000947E3" w:rsidRDefault="000947E3" w:rsidP="000947E3">
      <w:pPr>
        <w:pStyle w:val="ListParagraph"/>
        <w:numPr>
          <w:ilvl w:val="0"/>
          <w:numId w:val="11"/>
        </w:numPr>
      </w:pPr>
      <w:r w:rsidRPr="000947E3">
        <w:rPr>
          <w:b/>
          <w:bCs/>
        </w:rPr>
        <w:t>User Login:</w:t>
      </w:r>
      <w:r>
        <w:t xml:space="preserve"> Users access their personalized dashboard.</w:t>
      </w:r>
    </w:p>
    <w:p w14:paraId="20C6247F" w14:textId="07FDAA98" w:rsidR="000947E3" w:rsidRDefault="000947E3" w:rsidP="000947E3">
      <w:pPr>
        <w:pStyle w:val="ListParagraph"/>
        <w:numPr>
          <w:ilvl w:val="0"/>
          <w:numId w:val="11"/>
        </w:numPr>
      </w:pPr>
      <w:r w:rsidRPr="000947E3">
        <w:rPr>
          <w:b/>
          <w:bCs/>
        </w:rPr>
        <w:t>Habit Tracking:</w:t>
      </w:r>
      <w:r>
        <w:t xml:space="preserve"> Users mark daily completions for their habits.</w:t>
      </w:r>
    </w:p>
    <w:p w14:paraId="0CB8BE85" w14:textId="298649A9" w:rsidR="000947E3" w:rsidRDefault="000947E3" w:rsidP="000947E3">
      <w:pPr>
        <w:pStyle w:val="ListParagraph"/>
        <w:numPr>
          <w:ilvl w:val="0"/>
          <w:numId w:val="11"/>
        </w:numPr>
      </w:pPr>
      <w:r w:rsidRPr="000947E3">
        <w:rPr>
          <w:b/>
          <w:bCs/>
        </w:rPr>
        <w:t>API Calls:</w:t>
      </w:r>
      <w:r>
        <w:t xml:space="preserve"> The frontend sends completion updates to the backend.</w:t>
      </w:r>
    </w:p>
    <w:p w14:paraId="716CE659" w14:textId="1FC493F7" w:rsidR="000947E3" w:rsidRDefault="000947E3" w:rsidP="000947E3">
      <w:pPr>
        <w:pStyle w:val="ListParagraph"/>
        <w:numPr>
          <w:ilvl w:val="0"/>
          <w:numId w:val="11"/>
        </w:numPr>
      </w:pPr>
      <w:r w:rsidRPr="000947E3">
        <w:rPr>
          <w:b/>
          <w:bCs/>
        </w:rPr>
        <w:t>Gamification Logic:</w:t>
      </w:r>
      <w:r>
        <w:t xml:space="preserve"> The backend updates streak counts, checks badge criteria, and calculates progress.</w:t>
      </w:r>
    </w:p>
    <w:p w14:paraId="66921DE2" w14:textId="536D2DB7" w:rsidR="000947E3" w:rsidRDefault="000947E3" w:rsidP="000947E3">
      <w:pPr>
        <w:pStyle w:val="ListParagraph"/>
        <w:numPr>
          <w:ilvl w:val="0"/>
          <w:numId w:val="11"/>
        </w:numPr>
      </w:pPr>
      <w:r w:rsidRPr="000947E3">
        <w:rPr>
          <w:b/>
          <w:bCs/>
        </w:rPr>
        <w:t>Database Persistence:</w:t>
      </w:r>
      <w:r>
        <w:t xml:space="preserve"> MongoDB stores updated stats and history.</w:t>
      </w:r>
    </w:p>
    <w:p w14:paraId="5686C85B" w14:textId="4083EA01" w:rsidR="00D941CC" w:rsidRDefault="000947E3" w:rsidP="000947E3">
      <w:pPr>
        <w:pStyle w:val="ListParagraph"/>
        <w:numPr>
          <w:ilvl w:val="0"/>
          <w:numId w:val="11"/>
        </w:numPr>
      </w:pPr>
      <w:r w:rsidRPr="000947E3">
        <w:rPr>
          <w:b/>
          <w:bCs/>
        </w:rPr>
        <w:t>Feedback Loop:</w:t>
      </w:r>
      <w:r>
        <w:t xml:space="preserve"> Updated streaks, stats, and badges are returned to the frontend for visualization.</w:t>
      </w:r>
    </w:p>
    <w:p w14:paraId="0BC1316A" w14:textId="6F540F01" w:rsidR="00D941CC" w:rsidRDefault="00D941CC"/>
    <w:p w14:paraId="0D9167A2" w14:textId="77777777" w:rsidR="00D941CC" w:rsidRDefault="00000000">
      <w:pPr>
        <w:pStyle w:val="Heading2"/>
      </w:pPr>
      <w:r>
        <w:t>Low-Level Design</w:t>
      </w:r>
    </w:p>
    <w:p w14:paraId="43801B04" w14:textId="68E8E834" w:rsidR="000947E3" w:rsidRDefault="000947E3" w:rsidP="000947E3">
      <w:pPr>
        <w:pStyle w:val="ListParagraph"/>
        <w:numPr>
          <w:ilvl w:val="0"/>
          <w:numId w:val="12"/>
        </w:numPr>
      </w:pPr>
      <w:r w:rsidRPr="000947E3">
        <w:rPr>
          <w:b/>
          <w:bCs/>
        </w:rPr>
        <w:t>Users</w:t>
      </w:r>
      <w:r>
        <w:t xml:space="preserve">: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, username, email, password, badges: </w:t>
      </w:r>
      <w:proofErr w:type="gramStart"/>
      <w:r>
        <w:t>[...] }</w:t>
      </w:r>
      <w:proofErr w:type="gramEnd"/>
    </w:p>
    <w:p w14:paraId="23FEC689" w14:textId="621F7667" w:rsidR="000947E3" w:rsidRDefault="000947E3" w:rsidP="000947E3">
      <w:pPr>
        <w:pStyle w:val="ListParagraph"/>
        <w:numPr>
          <w:ilvl w:val="0"/>
          <w:numId w:val="12"/>
        </w:numPr>
      </w:pPr>
      <w:r w:rsidRPr="000947E3">
        <w:rPr>
          <w:b/>
          <w:bCs/>
        </w:rPr>
        <w:t>Habits</w:t>
      </w:r>
      <w:r>
        <w:t xml:space="preserve">: </w:t>
      </w:r>
      <w:proofErr w:type="gramStart"/>
      <w:r>
        <w:t xml:space="preserve">{ </w:t>
      </w:r>
      <w:proofErr w:type="spellStart"/>
      <w:r>
        <w:t>habit</w:t>
      </w:r>
      <w:proofErr w:type="gramEnd"/>
      <w:r>
        <w:t>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name, description, </w:t>
      </w:r>
      <w:proofErr w:type="spellStart"/>
      <w:r>
        <w:t>streak_count</w:t>
      </w:r>
      <w:proofErr w:type="spellEnd"/>
      <w:r>
        <w:t xml:space="preserve">, </w:t>
      </w:r>
      <w:proofErr w:type="spellStart"/>
      <w:r>
        <w:t>creation_</w:t>
      </w:r>
      <w:proofErr w:type="gramStart"/>
      <w:r>
        <w:t>date</w:t>
      </w:r>
      <w:proofErr w:type="spellEnd"/>
      <w:r>
        <w:t xml:space="preserve"> }</w:t>
      </w:r>
      <w:proofErr w:type="gramEnd"/>
    </w:p>
    <w:p w14:paraId="7D8360A1" w14:textId="6C0E2F0C" w:rsidR="000947E3" w:rsidRDefault="000947E3" w:rsidP="000947E3">
      <w:pPr>
        <w:pStyle w:val="ListParagraph"/>
        <w:numPr>
          <w:ilvl w:val="0"/>
          <w:numId w:val="12"/>
        </w:numPr>
      </w:pPr>
      <w:r w:rsidRPr="000947E3">
        <w:rPr>
          <w:b/>
          <w:bCs/>
        </w:rPr>
        <w:t>Completions</w:t>
      </w:r>
      <w:r>
        <w:t xml:space="preserve">: </w:t>
      </w:r>
      <w:proofErr w:type="gramStart"/>
      <w:r>
        <w:t xml:space="preserve">{ </w:t>
      </w:r>
      <w:proofErr w:type="spellStart"/>
      <w:r>
        <w:t>completion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habit_id</w:t>
      </w:r>
      <w:proofErr w:type="spellEnd"/>
      <w:r>
        <w:t xml:space="preserve">, </w:t>
      </w:r>
      <w:proofErr w:type="gramStart"/>
      <w:r>
        <w:t>date }</w:t>
      </w:r>
      <w:proofErr w:type="gramEnd"/>
    </w:p>
    <w:p w14:paraId="1E416734" w14:textId="4B8BE4CB" w:rsidR="00D941CC" w:rsidRDefault="000947E3" w:rsidP="000947E3">
      <w:pPr>
        <w:pStyle w:val="ListParagraph"/>
        <w:numPr>
          <w:ilvl w:val="0"/>
          <w:numId w:val="12"/>
        </w:numPr>
      </w:pPr>
      <w:r w:rsidRPr="000947E3">
        <w:rPr>
          <w:b/>
          <w:bCs/>
        </w:rPr>
        <w:t>Badges</w:t>
      </w:r>
      <w:r>
        <w:t xml:space="preserve">: </w:t>
      </w:r>
      <w:proofErr w:type="gramStart"/>
      <w:r>
        <w:t xml:space="preserve">{ </w:t>
      </w:r>
      <w:proofErr w:type="spellStart"/>
      <w:r>
        <w:t>badge</w:t>
      </w:r>
      <w:proofErr w:type="gramEnd"/>
      <w:r>
        <w:t>_id</w:t>
      </w:r>
      <w:proofErr w:type="spellEnd"/>
      <w:r>
        <w:t xml:space="preserve">, name, description, criteria: </w:t>
      </w:r>
      <w:proofErr w:type="gramStart"/>
      <w:r>
        <w:t xml:space="preserve">{ </w:t>
      </w:r>
      <w:proofErr w:type="spellStart"/>
      <w:r>
        <w:t>streak</w:t>
      </w:r>
      <w:proofErr w:type="gramEnd"/>
      <w:r>
        <w:t>_days</w:t>
      </w:r>
      <w:proofErr w:type="spellEnd"/>
      <w:r>
        <w:t xml:space="preserve">: </w:t>
      </w:r>
      <w:proofErr w:type="gramStart"/>
      <w:r>
        <w:t>5 }</w:t>
      </w:r>
      <w:proofErr w:type="gramEnd"/>
      <w:r>
        <w:t xml:space="preserve"> }</w:t>
      </w:r>
    </w:p>
    <w:p w14:paraId="4E20F5F4" w14:textId="4A2101EF" w:rsidR="00D941CC" w:rsidRDefault="00D941CC"/>
    <w:p w14:paraId="102A9C2D" w14:textId="54D96D97" w:rsidR="00675306" w:rsidRDefault="000947E3" w:rsidP="00675306">
      <w:pPr>
        <w:pStyle w:val="Heading1"/>
      </w:pPr>
      <w:r>
        <w:t>Sample API Endpoints:</w:t>
      </w:r>
      <w:r w:rsidR="00675306">
        <w:t xml:space="preserve"> </w:t>
      </w:r>
    </w:p>
    <w:p w14:paraId="1ABD1A8C" w14:textId="2DAFBB15" w:rsidR="000947E3" w:rsidRPr="000947E3" w:rsidRDefault="000947E3" w:rsidP="000947E3">
      <w:pPr>
        <w:rPr>
          <w:b/>
          <w:bCs/>
          <w:sz w:val="24"/>
          <w:szCs w:val="24"/>
        </w:rPr>
      </w:pPr>
      <w:r w:rsidRPr="000947E3">
        <w:rPr>
          <w:b/>
          <w:bCs/>
          <w:sz w:val="24"/>
          <w:szCs w:val="24"/>
        </w:rPr>
        <w:t>Habit Module</w:t>
      </w:r>
    </w:p>
    <w:p w14:paraId="7A2B0E80" w14:textId="395E8149" w:rsidR="000947E3" w:rsidRDefault="000947E3" w:rsidP="000947E3">
      <w:pPr>
        <w:pStyle w:val="ListParagraph"/>
        <w:numPr>
          <w:ilvl w:val="0"/>
          <w:numId w:val="14"/>
        </w:numPr>
      </w:pPr>
      <w:r>
        <w:t>POST /</w:t>
      </w:r>
      <w:proofErr w:type="spellStart"/>
      <w:r>
        <w:t>api</w:t>
      </w:r>
      <w:proofErr w:type="spellEnd"/>
      <w:r>
        <w:t>/habits – Create a new habit.</w:t>
      </w:r>
    </w:p>
    <w:p w14:paraId="644C19A6" w14:textId="49A8D1FF" w:rsidR="000947E3" w:rsidRDefault="000947E3" w:rsidP="000947E3">
      <w:pPr>
        <w:pStyle w:val="ListParagraph"/>
        <w:numPr>
          <w:ilvl w:val="0"/>
          <w:numId w:val="14"/>
        </w:numPr>
      </w:pPr>
      <w:r>
        <w:t>POST /</w:t>
      </w:r>
      <w:proofErr w:type="spellStart"/>
      <w:r>
        <w:t>api</w:t>
      </w:r>
      <w:proofErr w:type="spellEnd"/>
      <w:r>
        <w:t>/habits/{id}/complete – Mark habit as complete for the day.</w:t>
      </w:r>
    </w:p>
    <w:p w14:paraId="2ACD7F9E" w14:textId="6C8CF468" w:rsidR="000947E3" w:rsidRDefault="000947E3" w:rsidP="000947E3">
      <w:pPr>
        <w:pStyle w:val="ListParagraph"/>
        <w:numPr>
          <w:ilvl w:val="0"/>
          <w:numId w:val="14"/>
        </w:numPr>
      </w:pPr>
      <w:r>
        <w:t>GET /</w:t>
      </w:r>
      <w:proofErr w:type="spellStart"/>
      <w:r>
        <w:t>api</w:t>
      </w:r>
      <w:proofErr w:type="spellEnd"/>
      <w:r>
        <w:t>/users/{</w:t>
      </w:r>
      <w:proofErr w:type="spellStart"/>
      <w:r>
        <w:t>userId</w:t>
      </w:r>
      <w:proofErr w:type="spellEnd"/>
      <w:r>
        <w:t>}/habits – Retrieve user’s habits.</w:t>
      </w:r>
    </w:p>
    <w:p w14:paraId="74CEAB5B" w14:textId="768932A3" w:rsidR="000947E3" w:rsidRPr="000947E3" w:rsidRDefault="000947E3" w:rsidP="000947E3">
      <w:pPr>
        <w:rPr>
          <w:b/>
          <w:bCs/>
          <w:sz w:val="24"/>
          <w:szCs w:val="24"/>
        </w:rPr>
      </w:pPr>
      <w:r w:rsidRPr="000947E3">
        <w:rPr>
          <w:b/>
          <w:bCs/>
          <w:sz w:val="24"/>
          <w:szCs w:val="24"/>
        </w:rPr>
        <w:t>Gamification &amp; Stats Module</w:t>
      </w:r>
    </w:p>
    <w:p w14:paraId="48ACE853" w14:textId="086896F9" w:rsidR="000947E3" w:rsidRDefault="000947E3" w:rsidP="000947E3">
      <w:pPr>
        <w:pStyle w:val="ListParagraph"/>
        <w:numPr>
          <w:ilvl w:val="0"/>
          <w:numId w:val="15"/>
        </w:numPr>
      </w:pPr>
      <w:r>
        <w:t>GET /</w:t>
      </w:r>
      <w:proofErr w:type="spellStart"/>
      <w:r>
        <w:t>api</w:t>
      </w:r>
      <w:proofErr w:type="spellEnd"/>
      <w:r>
        <w:t>/users/{</w:t>
      </w:r>
      <w:proofErr w:type="spellStart"/>
      <w:r>
        <w:t>userId</w:t>
      </w:r>
      <w:proofErr w:type="spellEnd"/>
      <w:r>
        <w:t>}/stats – Fetch habit progress and streaks.</w:t>
      </w:r>
    </w:p>
    <w:p w14:paraId="4A71F0AB" w14:textId="3BA3AEEF" w:rsidR="00675306" w:rsidRDefault="000947E3" w:rsidP="000947E3">
      <w:pPr>
        <w:pStyle w:val="ListParagraph"/>
        <w:numPr>
          <w:ilvl w:val="0"/>
          <w:numId w:val="15"/>
        </w:numPr>
      </w:pPr>
      <w:r>
        <w:t>GET /</w:t>
      </w:r>
      <w:proofErr w:type="spellStart"/>
      <w:r>
        <w:t>api</w:t>
      </w:r>
      <w:proofErr w:type="spellEnd"/>
      <w:r>
        <w:t>/users/{</w:t>
      </w:r>
      <w:proofErr w:type="spellStart"/>
      <w:r>
        <w:t>userId</w:t>
      </w:r>
      <w:proofErr w:type="spellEnd"/>
      <w:r>
        <w:t>}/badges – Retrieve earned badges.</w:t>
      </w:r>
      <w:r w:rsidR="00675306">
        <w:t xml:space="preserve"> validated.</w:t>
      </w:r>
    </w:p>
    <w:p w14:paraId="61887718" w14:textId="1F7E46E1" w:rsidR="00D941CC" w:rsidRDefault="00000000">
      <w:pPr>
        <w:pStyle w:val="Heading1"/>
      </w:pPr>
      <w:r>
        <w:t>Future Scope</w:t>
      </w:r>
    </w:p>
    <w:p w14:paraId="6243E276" w14:textId="13815A5E" w:rsidR="000947E3" w:rsidRDefault="000947E3" w:rsidP="000947E3">
      <w:pPr>
        <w:pStyle w:val="ListParagraph"/>
        <w:numPr>
          <w:ilvl w:val="0"/>
          <w:numId w:val="16"/>
        </w:numPr>
      </w:pPr>
      <w:r>
        <w:t>Social Features: Add friend systems and group challenges.</w:t>
      </w:r>
    </w:p>
    <w:p w14:paraId="615942A1" w14:textId="647479F9" w:rsidR="000947E3" w:rsidRDefault="000947E3" w:rsidP="000947E3">
      <w:pPr>
        <w:pStyle w:val="ListParagraph"/>
        <w:numPr>
          <w:ilvl w:val="0"/>
          <w:numId w:val="16"/>
        </w:numPr>
      </w:pPr>
      <w:r>
        <w:t>Reminders: Push notifications for daily habit reminders.</w:t>
      </w:r>
    </w:p>
    <w:p w14:paraId="0B611EED" w14:textId="63783DA4" w:rsidR="000947E3" w:rsidRDefault="000947E3" w:rsidP="000947E3">
      <w:pPr>
        <w:pStyle w:val="ListParagraph"/>
        <w:numPr>
          <w:ilvl w:val="0"/>
          <w:numId w:val="16"/>
        </w:numPr>
      </w:pPr>
      <w:r>
        <w:t>Advanced Analytics: Insights with detailed charts and long-term performance breakdowns.</w:t>
      </w:r>
    </w:p>
    <w:p w14:paraId="40CA6E78" w14:textId="77777777" w:rsidR="000947E3" w:rsidRDefault="000947E3" w:rsidP="000947E3">
      <w:pPr>
        <w:pStyle w:val="ListParagraph"/>
        <w:numPr>
          <w:ilvl w:val="0"/>
          <w:numId w:val="16"/>
        </w:numPr>
      </w:pPr>
      <w:r>
        <w:t>Custom Rewards: Allow users to set personal rewards for milestones.</w:t>
      </w:r>
    </w:p>
    <w:p w14:paraId="4B4DAB4F" w14:textId="30D5C1D5" w:rsidR="00D941CC" w:rsidRDefault="000947E3" w:rsidP="000947E3">
      <w:pPr>
        <w:pStyle w:val="ListParagraph"/>
        <w:numPr>
          <w:ilvl w:val="0"/>
          <w:numId w:val="16"/>
        </w:numPr>
      </w:pPr>
      <w:r>
        <w:t>Mobile App: Extend support to Android/iOS for a seamless mobile experience.</w:t>
      </w:r>
    </w:p>
    <w:sectPr w:rsidR="00D94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71D4A"/>
    <w:multiLevelType w:val="hybridMultilevel"/>
    <w:tmpl w:val="2190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FF1F1B"/>
    <w:multiLevelType w:val="hybridMultilevel"/>
    <w:tmpl w:val="F02ED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B08"/>
    <w:multiLevelType w:val="hybridMultilevel"/>
    <w:tmpl w:val="21345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52464"/>
    <w:multiLevelType w:val="hybridMultilevel"/>
    <w:tmpl w:val="704A2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008AF"/>
    <w:multiLevelType w:val="hybridMultilevel"/>
    <w:tmpl w:val="AD180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B35B5"/>
    <w:multiLevelType w:val="hybridMultilevel"/>
    <w:tmpl w:val="CB10C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347E1"/>
    <w:multiLevelType w:val="hybridMultilevel"/>
    <w:tmpl w:val="70FAB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83040">
    <w:abstractNumId w:val="8"/>
  </w:num>
  <w:num w:numId="2" w16cid:durableId="71123270">
    <w:abstractNumId w:val="6"/>
  </w:num>
  <w:num w:numId="3" w16cid:durableId="1200043667">
    <w:abstractNumId w:val="5"/>
  </w:num>
  <w:num w:numId="4" w16cid:durableId="1164510201">
    <w:abstractNumId w:val="4"/>
  </w:num>
  <w:num w:numId="5" w16cid:durableId="1965966300">
    <w:abstractNumId w:val="7"/>
  </w:num>
  <w:num w:numId="6" w16cid:durableId="482040574">
    <w:abstractNumId w:val="3"/>
  </w:num>
  <w:num w:numId="7" w16cid:durableId="1741639830">
    <w:abstractNumId w:val="2"/>
  </w:num>
  <w:num w:numId="8" w16cid:durableId="157237182">
    <w:abstractNumId w:val="1"/>
  </w:num>
  <w:num w:numId="9" w16cid:durableId="1723597328">
    <w:abstractNumId w:val="0"/>
  </w:num>
  <w:num w:numId="10" w16cid:durableId="1933077759">
    <w:abstractNumId w:val="11"/>
  </w:num>
  <w:num w:numId="11" w16cid:durableId="1318269523">
    <w:abstractNumId w:val="13"/>
  </w:num>
  <w:num w:numId="12" w16cid:durableId="1177572113">
    <w:abstractNumId w:val="9"/>
  </w:num>
  <w:num w:numId="13" w16cid:durableId="946548264">
    <w:abstractNumId w:val="15"/>
  </w:num>
  <w:num w:numId="14" w16cid:durableId="990210219">
    <w:abstractNumId w:val="14"/>
  </w:num>
  <w:num w:numId="15" w16cid:durableId="1657147135">
    <w:abstractNumId w:val="10"/>
  </w:num>
  <w:num w:numId="16" w16cid:durableId="9757928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7E3"/>
    <w:rsid w:val="0015074B"/>
    <w:rsid w:val="0029639D"/>
    <w:rsid w:val="00326F90"/>
    <w:rsid w:val="004B3D5E"/>
    <w:rsid w:val="00675306"/>
    <w:rsid w:val="008D0407"/>
    <w:rsid w:val="00913BA1"/>
    <w:rsid w:val="00944E2D"/>
    <w:rsid w:val="00AA1D8D"/>
    <w:rsid w:val="00B47730"/>
    <w:rsid w:val="00C27F8C"/>
    <w:rsid w:val="00CB0664"/>
    <w:rsid w:val="00D941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65238"/>
  <w14:defaultImageDpi w14:val="300"/>
  <w15:docId w15:val="{814EF72C-1A50-4DD5-A4A5-0F4F9EB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Danger Ji</cp:lastModifiedBy>
  <cp:revision>2</cp:revision>
  <dcterms:created xsi:type="dcterms:W3CDTF">2025-08-25T17:15:00Z</dcterms:created>
  <dcterms:modified xsi:type="dcterms:W3CDTF">2025-08-25T17:15:00Z</dcterms:modified>
  <cp:category/>
</cp:coreProperties>
</file>